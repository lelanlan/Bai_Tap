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rtyuiop</w:t>
      </w:r>
    </w:p>
    <w:p>
      <w:r>
        <w:t>ertyuiop[ư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