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2erty</w:t>
      </w:r>
    </w:p>
    <w:p>
      <w:r>
        <w:t>qưert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